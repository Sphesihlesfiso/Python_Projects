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6E968" w14:textId="77777777" w:rsidR="007D0ADF" w:rsidRDefault="00000000">
      <w:pPr>
        <w:pStyle w:val="Heading1"/>
      </w:pPr>
      <w:r>
        <w:t>SPHESIHLE MABASO</w:t>
      </w:r>
    </w:p>
    <w:p w14:paraId="3EA538D0" w14:textId="6BA77D54" w:rsidR="007D0ADF" w:rsidRDefault="00000000">
      <w:r>
        <w:t xml:space="preserve">Fairbreeze Farm, Eskom No. 210296, </w:t>
      </w:r>
      <w:proofErr w:type="spellStart"/>
      <w:r>
        <w:t>Dannhauser</w:t>
      </w:r>
      <w:proofErr w:type="spellEnd"/>
      <w:r>
        <w:t>, 3080</w:t>
      </w:r>
      <w:r>
        <w:br/>
        <w:t>Phone: 0638 133 387 / 0729 070 472</w:t>
      </w:r>
      <w:r>
        <w:br/>
        <w:t>Email: mabasosphesihle25@gmail.com</w:t>
      </w:r>
      <w:r>
        <w:br/>
        <w:t>Nationality: South African</w:t>
      </w:r>
    </w:p>
    <w:p w14:paraId="63814B1E" w14:textId="77777777" w:rsidR="007D0ADF" w:rsidRDefault="00000000">
      <w:pPr>
        <w:pStyle w:val="Heading2"/>
      </w:pPr>
      <w:r>
        <w:t>PROFESSIONAL SUMMARY</w:t>
      </w:r>
    </w:p>
    <w:p w14:paraId="722BA9A5" w14:textId="77777777" w:rsidR="007D0ADF" w:rsidRDefault="00000000">
      <w:r>
        <w:t>Motivated and detail-oriented Computer Science student with strong technical, analytical, and problem-solving skills. Passionate about software development, data analysis, and web technologies. Adept at working both independently and collaboratively to deliver high-quality solutions. Seeking an internship or entry-level role to apply academic knowledge to real-world software engineering challenges.</w:t>
      </w:r>
    </w:p>
    <w:p w14:paraId="1018006D" w14:textId="77777777" w:rsidR="007D0ADF" w:rsidRDefault="00000000">
      <w:pPr>
        <w:pStyle w:val="Heading2"/>
      </w:pPr>
      <w:r>
        <w:t>EDUCATION</w:t>
      </w:r>
    </w:p>
    <w:p w14:paraId="03D51537" w14:textId="670E305E" w:rsidR="007D0ADF" w:rsidRDefault="00000000">
      <w:r>
        <w:t>Stellenbosch University — Bachelor of Science in Computer Science</w:t>
      </w:r>
      <w:r>
        <w:br/>
        <w:t>Expected Graduation: 20</w:t>
      </w:r>
      <w:r w:rsidR="00840839">
        <w:t>27</w:t>
      </w:r>
      <w:r>
        <w:br/>
        <w:t>- Current 2nd-year student with focus on software design and computational theory</w:t>
      </w:r>
      <w:r>
        <w:br/>
        <w:t>- Relevant Coursework: Programming (Python, Java), Data Structures, Algorithms, Web Development, Databases, Software Engineering</w:t>
      </w:r>
    </w:p>
    <w:p w14:paraId="209B9AA0" w14:textId="77777777" w:rsidR="007D0ADF" w:rsidRDefault="00000000">
      <w:r>
        <w:t>Emfundweni High School — National Senior Certificate (Bachelor’s Pass)</w:t>
      </w:r>
      <w:r>
        <w:br/>
        <w:t>Graduated: 2022</w:t>
      </w:r>
      <w:r>
        <w:br/>
        <w:t>- Mathematics – 70%</w:t>
      </w:r>
      <w:r>
        <w:br/>
        <w:t>- Physical Sciences – 82%</w:t>
      </w:r>
      <w:r>
        <w:br/>
        <w:t>- Geography – 84%</w:t>
      </w:r>
      <w:r>
        <w:br/>
        <w:t>- IsiZulu Home Language – 83%</w:t>
      </w:r>
      <w:r>
        <w:br/>
        <w:t>- English FAL – 76%</w:t>
      </w:r>
      <w:r>
        <w:br/>
        <w:t>- Life Sciences – 80%</w:t>
      </w:r>
      <w:r>
        <w:br/>
        <w:t>- Life Orientation – 83%</w:t>
      </w:r>
    </w:p>
    <w:p w14:paraId="0C87B615" w14:textId="77777777" w:rsidR="007D0ADF" w:rsidRDefault="00000000">
      <w:pPr>
        <w:pStyle w:val="Heading2"/>
      </w:pPr>
      <w:r>
        <w:t>TECHNICAL SKILLS</w:t>
      </w:r>
    </w:p>
    <w:p w14:paraId="4D6101D2" w14:textId="6343CF95" w:rsidR="007D0ADF" w:rsidRDefault="00000000">
      <w:r>
        <w:t>Programming Languages: Python, Java</w:t>
      </w:r>
      <w:r w:rsidR="00840839">
        <w:t xml:space="preserve"> </w:t>
      </w:r>
      <w:r>
        <w:t>(academic exposure)</w:t>
      </w:r>
      <w:r>
        <w:br/>
        <w:t>Web Development: HTML, CSS, JavaScript, React</w:t>
      </w:r>
      <w:r>
        <w:br/>
        <w:t>Databases: SQL (basic proficiency)</w:t>
      </w:r>
      <w:r>
        <w:br/>
        <w:t>Tools &amp; Platforms: Git, GitHub, VS Code</w:t>
      </w:r>
      <w:r>
        <w:br/>
        <w:t>Concepts: Software Development Lifecycle (SDLC), Object-Oriented Programming, Basic AI &amp; Machine Learning</w:t>
      </w:r>
      <w:r>
        <w:br/>
        <w:t>Productivity: Microsoft Office Suite</w:t>
      </w:r>
    </w:p>
    <w:p w14:paraId="1D8FA5FD" w14:textId="77777777" w:rsidR="007D0ADF" w:rsidRDefault="00000000">
      <w:pPr>
        <w:pStyle w:val="Heading2"/>
      </w:pPr>
      <w:r>
        <w:t>PROJECTS &amp; ACADEMIC EXPERIENCE</w:t>
      </w:r>
    </w:p>
    <w:p w14:paraId="2ADFA671" w14:textId="77777777" w:rsidR="007D0ADF" w:rsidRDefault="00000000">
      <w:r>
        <w:t>- Portfolio Website (HTML, CSS, JavaScript): Designed and deployed a personal website showcasing academic projects and technical interests.</w:t>
      </w:r>
      <w:r>
        <w:br/>
      </w:r>
      <w:r>
        <w:lastRenderedPageBreak/>
        <w:t>- Data Structures Project (Python): Implemented search and sort algorithms to optimize performance for large data sets.</w:t>
      </w:r>
      <w:r>
        <w:br/>
        <w:t>- Database Design Assignment: Built and queried a student-management database using SQL fundamentals.</w:t>
      </w:r>
    </w:p>
    <w:p w14:paraId="6100F41F" w14:textId="77777777" w:rsidR="007D0ADF" w:rsidRDefault="00000000">
      <w:pPr>
        <w:pStyle w:val="Heading2"/>
      </w:pPr>
      <w:r>
        <w:t>SOFT SKILLS</w:t>
      </w:r>
    </w:p>
    <w:p w14:paraId="7CA23681" w14:textId="77777777" w:rsidR="007D0ADF" w:rsidRDefault="00000000">
      <w:r>
        <w:t>- Analytical and detail-oriented problem-solver</w:t>
      </w:r>
      <w:r>
        <w:br/>
        <w:t>- Strong written and verbal communication</w:t>
      </w:r>
      <w:r>
        <w:br/>
        <w:t>- Team collaboration and leadership</w:t>
      </w:r>
      <w:r>
        <w:br/>
        <w:t>- Ability to work under pressure</w:t>
      </w:r>
      <w:r>
        <w:br/>
        <w:t>- Self-motivated and proactive</w:t>
      </w:r>
      <w:r>
        <w:br/>
        <w:t>- Excellent interpersonal and networking abilities</w:t>
      </w:r>
    </w:p>
    <w:p w14:paraId="7611EC9E" w14:textId="77777777" w:rsidR="007D0ADF" w:rsidRDefault="00000000">
      <w:pPr>
        <w:pStyle w:val="Heading2"/>
      </w:pPr>
      <w:r>
        <w:t>CAREER OBJECTIVE</w:t>
      </w:r>
    </w:p>
    <w:p w14:paraId="28AF700C" w14:textId="77777777" w:rsidR="007D0ADF" w:rsidRDefault="00000000">
      <w:r>
        <w:t>Aspiring software developer eager to contribute to innovative projects that enhance user experiences and solve real-world problems. Dedicated to continuous learning and growth in modern software development practices.</w:t>
      </w:r>
    </w:p>
    <w:p w14:paraId="6D6A3F91" w14:textId="77777777" w:rsidR="007D0ADF" w:rsidRDefault="00000000">
      <w:pPr>
        <w:pStyle w:val="Heading2"/>
      </w:pPr>
      <w:r>
        <w:t>REFERENCES</w:t>
      </w:r>
    </w:p>
    <w:p w14:paraId="20159B42" w14:textId="77777777" w:rsidR="007D0ADF" w:rsidRDefault="00000000">
      <w:r>
        <w:t>Mr. Ndumo — Former Teacher, Emfundweni High School</w:t>
      </w:r>
      <w:r>
        <w:br/>
        <w:t>Phone: 083 984 8146</w:t>
      </w:r>
      <w:r>
        <w:br/>
      </w:r>
      <w:r>
        <w:br/>
        <w:t>Mr. Mutaung — Former Teacher, Emfundweni High School</w:t>
      </w:r>
      <w:r>
        <w:br/>
        <w:t>Phone: 071 471 6330</w:t>
      </w:r>
    </w:p>
    <w:sectPr w:rsidR="007D0A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3096478">
    <w:abstractNumId w:val="8"/>
  </w:num>
  <w:num w:numId="2" w16cid:durableId="1429619944">
    <w:abstractNumId w:val="6"/>
  </w:num>
  <w:num w:numId="3" w16cid:durableId="1372342486">
    <w:abstractNumId w:val="5"/>
  </w:num>
  <w:num w:numId="4" w16cid:durableId="1262450329">
    <w:abstractNumId w:val="4"/>
  </w:num>
  <w:num w:numId="5" w16cid:durableId="1291519430">
    <w:abstractNumId w:val="7"/>
  </w:num>
  <w:num w:numId="6" w16cid:durableId="1369917814">
    <w:abstractNumId w:val="3"/>
  </w:num>
  <w:num w:numId="7" w16cid:durableId="1465612735">
    <w:abstractNumId w:val="2"/>
  </w:num>
  <w:num w:numId="8" w16cid:durableId="868838199">
    <w:abstractNumId w:val="1"/>
  </w:num>
  <w:num w:numId="9" w16cid:durableId="145988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0C70"/>
    <w:rsid w:val="007D0ADF"/>
    <w:rsid w:val="008408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1280837"/>
  <w14:defaultImageDpi w14:val="300"/>
  <w15:docId w15:val="{9F827794-1853-49EF-81C8-397C4425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Mabaso, S, Mr [27880400@sun.ac.za]</cp:lastModifiedBy>
  <cp:revision>2</cp:revision>
  <dcterms:created xsi:type="dcterms:W3CDTF">2013-12-23T23:15:00Z</dcterms:created>
  <dcterms:modified xsi:type="dcterms:W3CDTF">2025-10-11T04:37:00Z</dcterms:modified>
  <cp:category/>
</cp:coreProperties>
</file>